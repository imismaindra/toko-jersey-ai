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06765" w14:textId="77777777" w:rsidR="00C95DEB" w:rsidRPr="00E276BB" w:rsidRDefault="00000000">
      <w:pPr>
        <w:pStyle w:val="Title"/>
        <w:rPr>
          <w:color w:val="000000" w:themeColor="text1"/>
        </w:rPr>
      </w:pPr>
      <w:r w:rsidRPr="00E276BB">
        <w:rPr>
          <w:color w:val="000000" w:themeColor="text1"/>
        </w:rPr>
        <w:t>User Guide: Aplikasi Tanya Database Jersey dengan Next.js + OpenRouter GPT</w:t>
      </w:r>
    </w:p>
    <w:p w14:paraId="7FCB6894" w14:textId="77777777" w:rsidR="00C95DEB" w:rsidRPr="00E276BB" w:rsidRDefault="00000000">
      <w:pPr>
        <w:pStyle w:val="Heading1"/>
        <w:rPr>
          <w:color w:val="000000" w:themeColor="text1"/>
        </w:rPr>
      </w:pPr>
      <w:r w:rsidRPr="00E276BB">
        <w:rPr>
          <w:color w:val="000000" w:themeColor="text1"/>
        </w:rPr>
        <w:t>1. Prasyarat dan Instalasi</w:t>
      </w:r>
    </w:p>
    <w:p w14:paraId="3977F345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- Node.js (disarankan versi LTS)</w:t>
      </w:r>
      <w:r w:rsidRPr="00E276BB">
        <w:rPr>
          <w:color w:val="000000" w:themeColor="text1"/>
        </w:rPr>
        <w:br/>
        <w:t>- NPM (biasanya sudah ada dalam Node.js)</w:t>
      </w:r>
      <w:r w:rsidRPr="00E276BB">
        <w:rPr>
          <w:color w:val="000000" w:themeColor="text1"/>
        </w:rPr>
        <w:br/>
        <w:t>- MySQL atau XAMPP untuk database</w:t>
      </w:r>
      <w:r w:rsidRPr="00E276BB">
        <w:rPr>
          <w:color w:val="000000" w:themeColor="text1"/>
        </w:rPr>
        <w:br/>
        <w:t>- Koneksi internet untuk akses OpenRouter API</w:t>
      </w:r>
    </w:p>
    <w:p w14:paraId="49BC817F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Langkah instalasi:</w:t>
      </w:r>
    </w:p>
    <w:p w14:paraId="5FC0C066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1. Clone atau buat project Next.js:</w:t>
      </w:r>
    </w:p>
    <w:p w14:paraId="00A1EC0A" w14:textId="5020167E" w:rsidR="00C95DEB" w:rsidRPr="00E276BB" w:rsidRDefault="00000000" w:rsidP="00EA1607">
      <w:pPr>
        <w:pStyle w:val="IntenseQuote"/>
        <w:ind w:left="0"/>
        <w:rPr>
          <w:rFonts w:ascii="Consolas" w:hAnsi="Consolas"/>
          <w:color w:val="000000" w:themeColor="text1"/>
        </w:rPr>
      </w:pPr>
      <w:r w:rsidRPr="00E276BB">
        <w:rPr>
          <w:rFonts w:ascii="Consolas" w:hAnsi="Consolas"/>
          <w:color w:val="000000" w:themeColor="text1"/>
        </w:rPr>
        <w:t xml:space="preserve">  npx create-next-app@latest tanya-jersey</w:t>
      </w:r>
    </w:p>
    <w:p w14:paraId="5EE8ED15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2. Masuk ke folder proyek:</w:t>
      </w:r>
    </w:p>
    <w:p w14:paraId="28DC3A57" w14:textId="77777777" w:rsidR="00C95DEB" w:rsidRPr="00E276BB" w:rsidRDefault="00000000" w:rsidP="00EA1607">
      <w:pPr>
        <w:pStyle w:val="IntenseQuote"/>
        <w:ind w:left="0"/>
        <w:rPr>
          <w:rFonts w:ascii="Consolas" w:hAnsi="Consolas"/>
          <w:color w:val="000000" w:themeColor="text1"/>
        </w:rPr>
      </w:pPr>
      <w:r w:rsidRPr="00E276BB">
        <w:rPr>
          <w:rFonts w:ascii="Consolas" w:hAnsi="Consolas"/>
          <w:color w:val="000000" w:themeColor="text1"/>
        </w:rPr>
        <w:t xml:space="preserve">   cd tanya-jersey</w:t>
      </w:r>
    </w:p>
    <w:p w14:paraId="23B6D647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3. Install dependency yang dibutuhkan:</w:t>
      </w:r>
    </w:p>
    <w:p w14:paraId="38471DE3" w14:textId="77777777" w:rsidR="00C95DEB" w:rsidRPr="00E276BB" w:rsidRDefault="00000000" w:rsidP="00EA1607">
      <w:pPr>
        <w:pStyle w:val="IntenseQuote"/>
        <w:ind w:left="0"/>
        <w:rPr>
          <w:rFonts w:ascii="Consolas" w:hAnsi="Consolas"/>
          <w:color w:val="000000" w:themeColor="text1"/>
        </w:rPr>
      </w:pPr>
      <w:r w:rsidRPr="00E276BB">
        <w:rPr>
          <w:rFonts w:ascii="Consolas" w:hAnsi="Consolas"/>
          <w:color w:val="000000" w:themeColor="text1"/>
        </w:rPr>
        <w:t xml:space="preserve">   npm install mysql2 @langchain/openai openai @langchain/core</w:t>
      </w:r>
    </w:p>
    <w:p w14:paraId="1B525ADE" w14:textId="77777777" w:rsidR="00C95DEB" w:rsidRPr="00E276BB" w:rsidRDefault="00000000">
      <w:pPr>
        <w:pStyle w:val="Heading1"/>
        <w:rPr>
          <w:color w:val="000000" w:themeColor="text1"/>
        </w:rPr>
      </w:pPr>
      <w:r w:rsidRPr="00E276BB">
        <w:rPr>
          <w:color w:val="000000" w:themeColor="text1"/>
        </w:rPr>
        <w:t>2. Struktur Folder</w:t>
      </w:r>
    </w:p>
    <w:p w14:paraId="4174C27A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Struktur utama folder:</w:t>
      </w:r>
      <w:r w:rsidRPr="00E276BB">
        <w:rPr>
          <w:color w:val="000000" w:themeColor="text1"/>
        </w:rPr>
        <w:br/>
      </w:r>
      <w:r w:rsidRPr="00E276BB">
        <w:rPr>
          <w:color w:val="000000" w:themeColor="text1"/>
        </w:rPr>
        <w:br/>
        <w:t>app/</w:t>
      </w:r>
      <w:r w:rsidRPr="00E276BB">
        <w:rPr>
          <w:color w:val="000000" w:themeColor="text1"/>
        </w:rPr>
        <w:br/>
        <w:t xml:space="preserve">  └─ page.tsx            &lt;- Halaman utama (frontend)</w:t>
      </w:r>
      <w:r w:rsidRPr="00E276BB">
        <w:rPr>
          <w:color w:val="000000" w:themeColor="text1"/>
        </w:rPr>
        <w:br/>
        <w:t xml:space="preserve">  └─ api/ask/route.ts    &lt;- API route untuk memproses pertanyaan</w:t>
      </w:r>
      <w:r w:rsidRPr="00E276BB">
        <w:rPr>
          <w:color w:val="000000" w:themeColor="text1"/>
        </w:rPr>
        <w:br/>
        <w:t>lib/</w:t>
      </w:r>
      <w:r w:rsidRPr="00E276BB">
        <w:rPr>
          <w:color w:val="000000" w:themeColor="text1"/>
        </w:rPr>
        <w:br/>
        <w:t xml:space="preserve">  └─ db.ts               &lt;- Konfigurasi koneksi ke MySQL</w:t>
      </w:r>
      <w:r w:rsidRPr="00E276BB">
        <w:rPr>
          <w:color w:val="000000" w:themeColor="text1"/>
        </w:rPr>
        <w:br/>
        <w:t xml:space="preserve">  └─ gpt.ts              &lt;- Konfigurasi GPT melalui OpenRouter</w:t>
      </w:r>
      <w:r w:rsidRPr="00E276BB">
        <w:rPr>
          <w:color w:val="000000" w:themeColor="text1"/>
        </w:rPr>
        <w:br/>
        <w:t xml:space="preserve">.env.local               &lt;- Menyimpan API key dan </w:t>
      </w:r>
      <w:proofErr w:type="spellStart"/>
      <w:r w:rsidRPr="00E276BB">
        <w:rPr>
          <w:color w:val="000000" w:themeColor="text1"/>
        </w:rPr>
        <w:t>kredensial</w:t>
      </w:r>
      <w:proofErr w:type="spellEnd"/>
      <w:r w:rsidRPr="00E276BB">
        <w:rPr>
          <w:color w:val="000000" w:themeColor="text1"/>
        </w:rPr>
        <w:t xml:space="preserve"> database</w:t>
      </w:r>
    </w:p>
    <w:p w14:paraId="304F5D06" w14:textId="430974B2" w:rsidR="00EA1607" w:rsidRPr="00E276BB" w:rsidRDefault="00EA1607">
      <w:pPr>
        <w:rPr>
          <w:color w:val="000000" w:themeColor="text1"/>
        </w:rPr>
      </w:pPr>
      <w:r w:rsidRPr="00E276BB">
        <w:rPr>
          <w:noProof/>
          <w:color w:val="000000" w:themeColor="text1"/>
        </w:rPr>
        <w:lastRenderedPageBreak/>
        <w:drawing>
          <wp:inline distT="0" distB="0" distL="0" distR="0" wp14:anchorId="5CCEB212" wp14:editId="3CC61082">
            <wp:extent cx="2768136" cy="4385310"/>
            <wp:effectExtent l="0" t="0" r="0" b="0"/>
            <wp:docPr id="48772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22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551" cy="43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9544" w14:textId="77777777" w:rsidR="00C95DEB" w:rsidRPr="00E276BB" w:rsidRDefault="00000000">
      <w:pPr>
        <w:pStyle w:val="Heading1"/>
        <w:rPr>
          <w:color w:val="000000" w:themeColor="text1"/>
        </w:rPr>
      </w:pPr>
      <w:r w:rsidRPr="00E276BB">
        <w:rPr>
          <w:color w:val="000000" w:themeColor="text1"/>
        </w:rPr>
        <w:t>3. Penjelasan Kode</w:t>
      </w:r>
    </w:p>
    <w:p w14:paraId="694C2E76" w14:textId="77777777" w:rsidR="00C95DEB" w:rsidRPr="00E276BB" w:rsidRDefault="00000000">
      <w:pPr>
        <w:pStyle w:val="Heading2"/>
        <w:rPr>
          <w:color w:val="000000" w:themeColor="text1"/>
        </w:rPr>
      </w:pPr>
      <w:r w:rsidRPr="00E276BB">
        <w:rPr>
          <w:color w:val="000000" w:themeColor="text1"/>
        </w:rPr>
        <w:t>3.1 file: lib/db.ts</w:t>
      </w:r>
    </w:p>
    <w:p w14:paraId="2A9F6020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Berisi konfigurasi koneksi ke database MySQL menggunakan mysql2.</w:t>
      </w:r>
    </w:p>
    <w:p w14:paraId="3F377DBF" w14:textId="77777777" w:rsidR="00C95DEB" w:rsidRPr="00E276BB" w:rsidRDefault="00000000">
      <w:pPr>
        <w:pStyle w:val="IntenseQuote"/>
        <w:rPr>
          <w:color w:val="000000" w:themeColor="text1"/>
        </w:rPr>
      </w:pPr>
      <w:r w:rsidRPr="00E276BB">
        <w:rPr>
          <w:color w:val="000000" w:themeColor="text1"/>
        </w:rPr>
        <w:br/>
        <w:t>import mysql from 'mysql2/promise';</w:t>
      </w:r>
      <w:r w:rsidRPr="00E276BB">
        <w:rPr>
          <w:color w:val="000000" w:themeColor="text1"/>
        </w:rPr>
        <w:br/>
        <w:t>export const db = await mysql.createConnection({</w:t>
      </w:r>
      <w:r w:rsidRPr="00E276BB">
        <w:rPr>
          <w:color w:val="000000" w:themeColor="text1"/>
        </w:rPr>
        <w:br/>
        <w:t xml:space="preserve">  host: process.env.DB_HOST,</w:t>
      </w:r>
      <w:r w:rsidRPr="00E276BB">
        <w:rPr>
          <w:color w:val="000000" w:themeColor="text1"/>
        </w:rPr>
        <w:br/>
        <w:t xml:space="preserve">  user: process.env.DB_USER,</w:t>
      </w:r>
      <w:r w:rsidRPr="00E276BB">
        <w:rPr>
          <w:color w:val="000000" w:themeColor="text1"/>
        </w:rPr>
        <w:br/>
        <w:t xml:space="preserve">  password: process.env.DB_PASSWORD,</w:t>
      </w:r>
      <w:r w:rsidRPr="00E276BB">
        <w:rPr>
          <w:color w:val="000000" w:themeColor="text1"/>
        </w:rPr>
        <w:br/>
        <w:t xml:space="preserve">  database: process.env.DB_NAME,</w:t>
      </w:r>
      <w:r w:rsidRPr="00E276BB">
        <w:rPr>
          <w:color w:val="000000" w:themeColor="text1"/>
        </w:rPr>
        <w:br/>
        <w:t>});</w:t>
      </w:r>
      <w:r w:rsidRPr="00E276BB">
        <w:rPr>
          <w:color w:val="000000" w:themeColor="text1"/>
        </w:rPr>
        <w:br/>
      </w:r>
    </w:p>
    <w:p w14:paraId="58D5128A" w14:textId="77777777" w:rsidR="00EA1607" w:rsidRPr="00E276BB" w:rsidRDefault="00EA1607">
      <w:pPr>
        <w:pStyle w:val="Heading2"/>
        <w:rPr>
          <w:color w:val="000000" w:themeColor="text1"/>
        </w:rPr>
      </w:pPr>
    </w:p>
    <w:p w14:paraId="4EDFE539" w14:textId="20D65058" w:rsidR="00C95DEB" w:rsidRPr="00E276BB" w:rsidRDefault="00000000">
      <w:pPr>
        <w:pStyle w:val="Heading2"/>
        <w:rPr>
          <w:color w:val="000000" w:themeColor="text1"/>
        </w:rPr>
      </w:pPr>
      <w:r w:rsidRPr="00E276BB">
        <w:rPr>
          <w:color w:val="000000" w:themeColor="text1"/>
        </w:rPr>
        <w:t>3.2 file: lib/</w:t>
      </w:r>
      <w:proofErr w:type="spellStart"/>
      <w:r w:rsidRPr="00E276BB">
        <w:rPr>
          <w:color w:val="000000" w:themeColor="text1"/>
        </w:rPr>
        <w:t>gpt.ts</w:t>
      </w:r>
      <w:proofErr w:type="spellEnd"/>
    </w:p>
    <w:p w14:paraId="7E699791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 xml:space="preserve">Konfigurasi LangChain untuk menggunakan model GPT </w:t>
      </w:r>
      <w:proofErr w:type="spellStart"/>
      <w:r w:rsidRPr="00E276BB">
        <w:rPr>
          <w:color w:val="000000" w:themeColor="text1"/>
        </w:rPr>
        <w:t>melalui</w:t>
      </w:r>
      <w:proofErr w:type="spellEnd"/>
      <w:r w:rsidRPr="00E276BB">
        <w:rPr>
          <w:color w:val="000000" w:themeColor="text1"/>
        </w:rPr>
        <w:t xml:space="preserve"> </w:t>
      </w:r>
      <w:proofErr w:type="spellStart"/>
      <w:r w:rsidRPr="00E276BB">
        <w:rPr>
          <w:color w:val="000000" w:themeColor="text1"/>
        </w:rPr>
        <w:t>OpenRouter</w:t>
      </w:r>
      <w:proofErr w:type="spellEnd"/>
      <w:r w:rsidRPr="00E276BB">
        <w:rPr>
          <w:color w:val="000000" w:themeColor="text1"/>
        </w:rPr>
        <w:t>.</w:t>
      </w:r>
    </w:p>
    <w:p w14:paraId="6CF68401" w14:textId="5A54A996" w:rsidR="00EA1607" w:rsidRPr="00E276BB" w:rsidRDefault="00EA1607">
      <w:pPr>
        <w:rPr>
          <w:color w:val="000000" w:themeColor="text1"/>
        </w:rPr>
      </w:pPr>
      <w:proofErr w:type="spellStart"/>
      <w:r w:rsidRPr="00E276BB">
        <w:rPr>
          <w:color w:val="000000" w:themeColor="text1"/>
        </w:rPr>
        <w:t>Buat</w:t>
      </w:r>
      <w:proofErr w:type="spellEnd"/>
      <w:r w:rsidRPr="00E276BB">
        <w:rPr>
          <w:color w:val="000000" w:themeColor="text1"/>
        </w:rPr>
        <w:t xml:space="preserve"> </w:t>
      </w:r>
      <w:proofErr w:type="spellStart"/>
      <w:r w:rsidRPr="00E276BB">
        <w:rPr>
          <w:color w:val="000000" w:themeColor="text1"/>
        </w:rPr>
        <w:t>akun</w:t>
      </w:r>
      <w:proofErr w:type="spellEnd"/>
      <w:r w:rsidRPr="00E276BB">
        <w:rPr>
          <w:color w:val="000000" w:themeColor="text1"/>
        </w:rPr>
        <w:t xml:space="preserve"> dulu di: </w:t>
      </w:r>
      <w:hyperlink r:id="rId7" w:history="1">
        <w:r w:rsidRPr="007A711F">
          <w:rPr>
            <w:rStyle w:val="Hyperlink"/>
            <w:color w:val="4F81BD" w:themeColor="accent1"/>
          </w:rPr>
          <w:t>https://openrouter.ai</w:t>
        </w:r>
        <w:r w:rsidRPr="00E276BB">
          <w:rPr>
            <w:rStyle w:val="Hyperlink"/>
            <w:color w:val="000000" w:themeColor="text1"/>
          </w:rPr>
          <w:t>/</w:t>
        </w:r>
      </w:hyperlink>
      <w:r w:rsidRPr="00E276BB">
        <w:rPr>
          <w:color w:val="000000" w:themeColor="text1"/>
        </w:rPr>
        <w:t xml:space="preserve">, setelah </w:t>
      </w:r>
      <w:proofErr w:type="spellStart"/>
      <w:r w:rsidRPr="00E276BB">
        <w:rPr>
          <w:color w:val="000000" w:themeColor="text1"/>
        </w:rPr>
        <w:t>buat</w:t>
      </w:r>
      <w:proofErr w:type="spellEnd"/>
      <w:r w:rsidRPr="00E276BB">
        <w:rPr>
          <w:color w:val="000000" w:themeColor="text1"/>
        </w:rPr>
        <w:t xml:space="preserve"> </w:t>
      </w:r>
      <w:proofErr w:type="spellStart"/>
      <w:r w:rsidRPr="00E276BB">
        <w:rPr>
          <w:color w:val="000000" w:themeColor="text1"/>
        </w:rPr>
        <w:t>aku</w:t>
      </w:r>
      <w:proofErr w:type="spellEnd"/>
      <w:r w:rsidRPr="00E276BB">
        <w:rPr>
          <w:color w:val="000000" w:themeColor="text1"/>
        </w:rPr>
        <w:t xml:space="preserve"> kemudian </w:t>
      </w:r>
      <w:proofErr w:type="spellStart"/>
      <w:r w:rsidRPr="00E276BB">
        <w:rPr>
          <w:color w:val="000000" w:themeColor="text1"/>
        </w:rPr>
        <w:t>akses</w:t>
      </w:r>
      <w:proofErr w:type="spellEnd"/>
      <w:r w:rsidRPr="00E276BB">
        <w:rPr>
          <w:color w:val="000000" w:themeColor="text1"/>
        </w:rPr>
        <w:t xml:space="preserve"> link untuk mendapatkan API Key: </w:t>
      </w:r>
      <w:hyperlink r:id="rId8" w:history="1">
        <w:r w:rsidRPr="007A711F">
          <w:rPr>
            <w:rStyle w:val="Hyperlink"/>
            <w:color w:val="4F81BD" w:themeColor="accent1"/>
          </w:rPr>
          <w:t>https://openrouter.ai/settings/keys</w:t>
        </w:r>
      </w:hyperlink>
      <w:r w:rsidRPr="00E276BB">
        <w:rPr>
          <w:color w:val="000000" w:themeColor="text1"/>
        </w:rPr>
        <w:t xml:space="preserve">, setelah dapat copy dan </w:t>
      </w:r>
      <w:proofErr w:type="spellStart"/>
      <w:r w:rsidRPr="00E276BB">
        <w:rPr>
          <w:color w:val="000000" w:themeColor="text1"/>
        </w:rPr>
        <w:t>tempel</w:t>
      </w:r>
      <w:proofErr w:type="spellEnd"/>
      <w:r w:rsidRPr="00E276BB">
        <w:rPr>
          <w:color w:val="000000" w:themeColor="text1"/>
        </w:rPr>
        <w:t xml:space="preserve"> ke file .</w:t>
      </w:r>
      <w:proofErr w:type="spellStart"/>
      <w:r w:rsidRPr="00E276BB">
        <w:rPr>
          <w:color w:val="000000" w:themeColor="text1"/>
        </w:rPr>
        <w:t>env.local</w:t>
      </w:r>
      <w:proofErr w:type="spellEnd"/>
    </w:p>
    <w:p w14:paraId="434B128E" w14:textId="4EE04710" w:rsidR="00EA1607" w:rsidRPr="00E276BB" w:rsidRDefault="00EA1607">
      <w:pPr>
        <w:rPr>
          <w:color w:val="000000" w:themeColor="text1"/>
        </w:rPr>
      </w:pPr>
      <w:r w:rsidRPr="00E276BB">
        <w:rPr>
          <w:noProof/>
          <w:color w:val="000000" w:themeColor="text1"/>
        </w:rPr>
        <w:drawing>
          <wp:inline distT="0" distB="0" distL="0" distR="0" wp14:anchorId="0D1307BC" wp14:editId="2E1C5F63">
            <wp:extent cx="2628900" cy="2381250"/>
            <wp:effectExtent l="0" t="0" r="0" b="0"/>
            <wp:docPr id="24365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51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A303" w14:textId="5C914304" w:rsidR="00EA1607" w:rsidRPr="00E276BB" w:rsidRDefault="00EA1607">
      <w:pPr>
        <w:rPr>
          <w:color w:val="000000" w:themeColor="text1"/>
        </w:rPr>
      </w:pPr>
      <w:r w:rsidRPr="00E276BB">
        <w:rPr>
          <w:color w:val="000000" w:themeColor="text1"/>
        </w:rPr>
        <w:t xml:space="preserve">Untuk nama, password dan username database, di </w:t>
      </w:r>
      <w:proofErr w:type="spellStart"/>
      <w:r w:rsidRPr="00E276BB">
        <w:rPr>
          <w:color w:val="000000" w:themeColor="text1"/>
        </w:rPr>
        <w:t>sesuaikan</w:t>
      </w:r>
      <w:proofErr w:type="spellEnd"/>
      <w:r w:rsidRPr="00E276BB">
        <w:rPr>
          <w:color w:val="000000" w:themeColor="text1"/>
        </w:rPr>
        <w:t xml:space="preserve"> </w:t>
      </w:r>
      <w:proofErr w:type="spellStart"/>
      <w:r w:rsidRPr="00E276BB">
        <w:rPr>
          <w:color w:val="000000" w:themeColor="text1"/>
        </w:rPr>
        <w:t>saja</w:t>
      </w:r>
      <w:proofErr w:type="spellEnd"/>
    </w:p>
    <w:p w14:paraId="3A9BF86E" w14:textId="44181691" w:rsidR="00EA1607" w:rsidRPr="00E276BB" w:rsidRDefault="00EA1607">
      <w:pPr>
        <w:rPr>
          <w:color w:val="000000" w:themeColor="text1"/>
        </w:rPr>
      </w:pPr>
      <w:r w:rsidRPr="00E276BB">
        <w:rPr>
          <w:color w:val="000000" w:themeColor="text1"/>
        </w:rPr>
        <w:t>Kemudian di file code seperti ini:</w:t>
      </w:r>
    </w:p>
    <w:p w14:paraId="33E88A0A" w14:textId="77777777" w:rsidR="00C95DEB" w:rsidRPr="00E276BB" w:rsidRDefault="00000000" w:rsidP="005E1DD8">
      <w:pPr>
        <w:pStyle w:val="IntenseQuote"/>
        <w:ind w:left="0"/>
        <w:rPr>
          <w:color w:val="000000" w:themeColor="text1"/>
        </w:rPr>
      </w:pPr>
      <w:r w:rsidRPr="00E276BB">
        <w:rPr>
          <w:color w:val="000000" w:themeColor="text1"/>
        </w:rPr>
        <w:br/>
        <w:t xml:space="preserve">import </w:t>
      </w:r>
      <w:proofErr w:type="gramStart"/>
      <w:r w:rsidRPr="00E276BB">
        <w:rPr>
          <w:color w:val="000000" w:themeColor="text1"/>
        </w:rPr>
        <w:t>{ ChatOpenAI</w:t>
      </w:r>
      <w:proofErr w:type="gramEnd"/>
      <w:r w:rsidRPr="00E276BB">
        <w:rPr>
          <w:color w:val="000000" w:themeColor="text1"/>
        </w:rPr>
        <w:t xml:space="preserve"> } from "@langchain/openai";</w:t>
      </w:r>
      <w:r w:rsidRPr="00E276BB">
        <w:rPr>
          <w:color w:val="000000" w:themeColor="text1"/>
        </w:rPr>
        <w:br/>
        <w:t xml:space="preserve">export const gpt = new </w:t>
      </w:r>
      <w:proofErr w:type="gramStart"/>
      <w:r w:rsidRPr="00E276BB">
        <w:rPr>
          <w:color w:val="000000" w:themeColor="text1"/>
        </w:rPr>
        <w:t>ChatOpenAI(</w:t>
      </w:r>
      <w:proofErr w:type="gramEnd"/>
      <w:r w:rsidRPr="00E276BB">
        <w:rPr>
          <w:color w:val="000000" w:themeColor="text1"/>
        </w:rPr>
        <w:t>{</w:t>
      </w:r>
      <w:r w:rsidRPr="00E276BB">
        <w:rPr>
          <w:color w:val="000000" w:themeColor="text1"/>
        </w:rPr>
        <w:br/>
        <w:t xml:space="preserve">  temperature: 0,</w:t>
      </w:r>
      <w:r w:rsidRPr="00E276BB">
        <w:rPr>
          <w:color w:val="000000" w:themeColor="text1"/>
        </w:rPr>
        <w:br/>
        <w:t xml:space="preserve">  openAIApiKey: </w:t>
      </w:r>
      <w:proofErr w:type="gramStart"/>
      <w:r w:rsidRPr="00E276BB">
        <w:rPr>
          <w:color w:val="000000" w:themeColor="text1"/>
        </w:rPr>
        <w:t>process.env.OPENROUTER</w:t>
      </w:r>
      <w:proofErr w:type="gramEnd"/>
      <w:r w:rsidRPr="00E276BB">
        <w:rPr>
          <w:color w:val="000000" w:themeColor="text1"/>
        </w:rPr>
        <w:t>_API_KEY,</w:t>
      </w:r>
      <w:r w:rsidRPr="00E276BB">
        <w:rPr>
          <w:color w:val="000000" w:themeColor="text1"/>
        </w:rPr>
        <w:br/>
        <w:t xml:space="preserve">  configuration: </w:t>
      </w:r>
      <w:proofErr w:type="gramStart"/>
      <w:r w:rsidRPr="00E276BB">
        <w:rPr>
          <w:color w:val="000000" w:themeColor="text1"/>
        </w:rPr>
        <w:t>{ baseURL</w:t>
      </w:r>
      <w:proofErr w:type="gramEnd"/>
      <w:r w:rsidRPr="00E276BB">
        <w:rPr>
          <w:color w:val="000000" w:themeColor="text1"/>
        </w:rPr>
        <w:t>: "https://openrouter.ai/api/v1" },</w:t>
      </w:r>
      <w:r w:rsidRPr="00E276BB">
        <w:rPr>
          <w:color w:val="000000" w:themeColor="text1"/>
        </w:rPr>
        <w:br/>
        <w:t xml:space="preserve">  modelName: "openai/gpt-3.5-turbo",</w:t>
      </w:r>
      <w:r w:rsidRPr="00E276BB">
        <w:rPr>
          <w:color w:val="000000" w:themeColor="text1"/>
        </w:rPr>
        <w:br/>
        <w:t>});</w:t>
      </w:r>
      <w:r w:rsidRPr="00E276BB">
        <w:rPr>
          <w:color w:val="000000" w:themeColor="text1"/>
        </w:rPr>
        <w:br/>
      </w:r>
    </w:p>
    <w:p w14:paraId="7B047EEA" w14:textId="77777777" w:rsidR="00C95DEB" w:rsidRPr="00E276BB" w:rsidRDefault="00000000">
      <w:pPr>
        <w:pStyle w:val="Heading2"/>
        <w:rPr>
          <w:color w:val="000000" w:themeColor="text1"/>
        </w:rPr>
      </w:pPr>
      <w:r w:rsidRPr="00E276BB">
        <w:rPr>
          <w:color w:val="000000" w:themeColor="text1"/>
        </w:rPr>
        <w:t>3.3 file: app/api/ask/route.ts</w:t>
      </w:r>
    </w:p>
    <w:p w14:paraId="7685DCAD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Menerima pertanyaan dari frontend, menghasilkan query SQL via GPT, dan eksekusi ke database.</w:t>
      </w:r>
    </w:p>
    <w:p w14:paraId="086FDADA" w14:textId="77777777" w:rsidR="00C95DEB" w:rsidRPr="00E276BB" w:rsidRDefault="00000000" w:rsidP="005E1DD8">
      <w:pPr>
        <w:pStyle w:val="IntenseQuote"/>
        <w:ind w:left="0"/>
        <w:rPr>
          <w:color w:val="000000" w:themeColor="text1"/>
        </w:rPr>
      </w:pPr>
      <w:r w:rsidRPr="00E276BB">
        <w:rPr>
          <w:color w:val="000000" w:themeColor="text1"/>
        </w:rPr>
        <w:br/>
        <w:t>import { NextRequest, NextResponse } from "next/server";</w:t>
      </w:r>
      <w:r w:rsidRPr="00E276BB">
        <w:rPr>
          <w:color w:val="000000" w:themeColor="text1"/>
        </w:rPr>
        <w:br/>
        <w:t>import { db } from "@/lib/db";</w:t>
      </w:r>
      <w:r w:rsidRPr="00E276BB">
        <w:rPr>
          <w:color w:val="000000" w:themeColor="text1"/>
        </w:rPr>
        <w:br/>
      </w:r>
      <w:r w:rsidRPr="00E276BB">
        <w:rPr>
          <w:color w:val="000000" w:themeColor="text1"/>
        </w:rPr>
        <w:lastRenderedPageBreak/>
        <w:t>import { gpt } from "@/lib/gpt";</w:t>
      </w:r>
      <w:r w:rsidRPr="00E276BB">
        <w:rPr>
          <w:color w:val="000000" w:themeColor="text1"/>
        </w:rPr>
        <w:br/>
        <w:t>import { HumanMessage } from "@langchain/core/messages";</w:t>
      </w:r>
      <w:r w:rsidRPr="00E276BB">
        <w:rPr>
          <w:color w:val="000000" w:themeColor="text1"/>
        </w:rPr>
        <w:br/>
      </w:r>
      <w:r w:rsidRPr="00E276BB">
        <w:rPr>
          <w:color w:val="000000" w:themeColor="text1"/>
        </w:rPr>
        <w:br/>
        <w:t>export async function POST(req: NextRequest) {</w:t>
      </w:r>
      <w:r w:rsidRPr="00E276BB">
        <w:rPr>
          <w:color w:val="000000" w:themeColor="text1"/>
        </w:rPr>
        <w:br/>
        <w:t xml:space="preserve">  const { question } = await req.json();</w:t>
      </w:r>
      <w:r w:rsidRPr="00E276BB">
        <w:rPr>
          <w:color w:val="000000" w:themeColor="text1"/>
        </w:rPr>
        <w:br/>
        <w:t xml:space="preserve">  const prompt = `...`; // termasuk instruksi SQL &amp; nama tabel</w:t>
      </w:r>
      <w:r w:rsidRPr="00E276BB">
        <w:rPr>
          <w:color w:val="000000" w:themeColor="text1"/>
        </w:rPr>
        <w:br/>
        <w:t xml:space="preserve">  const messages = [new HumanMessage(prompt)];</w:t>
      </w:r>
      <w:r w:rsidRPr="00E276BB">
        <w:rPr>
          <w:color w:val="000000" w:themeColor="text1"/>
        </w:rPr>
        <w:br/>
        <w:t xml:space="preserve">  const response = await gpt.call(messages);</w:t>
      </w:r>
      <w:r w:rsidRPr="00E276BB">
        <w:rPr>
          <w:color w:val="000000" w:themeColor="text1"/>
        </w:rPr>
        <w:br/>
        <w:t xml:space="preserve">  const sql = response.content;</w:t>
      </w:r>
      <w:r w:rsidRPr="00E276BB">
        <w:rPr>
          <w:color w:val="000000" w:themeColor="text1"/>
        </w:rPr>
        <w:br/>
        <w:t xml:space="preserve">  const [rows] = await db.execute(sql);</w:t>
      </w:r>
      <w:r w:rsidRPr="00E276BB">
        <w:rPr>
          <w:color w:val="000000" w:themeColor="text1"/>
        </w:rPr>
        <w:br/>
        <w:t xml:space="preserve">  return NextResponse.json({ data: rows });</w:t>
      </w:r>
      <w:r w:rsidRPr="00E276BB">
        <w:rPr>
          <w:color w:val="000000" w:themeColor="text1"/>
        </w:rPr>
        <w:br/>
        <w:t>}</w:t>
      </w:r>
      <w:r w:rsidRPr="00E276BB">
        <w:rPr>
          <w:color w:val="000000" w:themeColor="text1"/>
        </w:rPr>
        <w:br/>
      </w:r>
    </w:p>
    <w:p w14:paraId="462B965E" w14:textId="77777777" w:rsidR="00C95DEB" w:rsidRPr="00E276BB" w:rsidRDefault="00000000">
      <w:pPr>
        <w:pStyle w:val="Heading2"/>
        <w:rPr>
          <w:color w:val="000000" w:themeColor="text1"/>
        </w:rPr>
      </w:pPr>
      <w:r w:rsidRPr="00E276BB">
        <w:rPr>
          <w:color w:val="000000" w:themeColor="text1"/>
        </w:rPr>
        <w:t>3.4 file: app/page.tsx</w:t>
      </w:r>
    </w:p>
    <w:p w14:paraId="11345E55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Halaman antarmuka pengguna untuk mengirim pertanyaan dan melihat hasil.</w:t>
      </w:r>
    </w:p>
    <w:p w14:paraId="21138F9D" w14:textId="77777777" w:rsidR="00C95DEB" w:rsidRPr="00E276BB" w:rsidRDefault="00000000">
      <w:pPr>
        <w:pStyle w:val="IntenseQuote"/>
        <w:rPr>
          <w:color w:val="000000" w:themeColor="text1"/>
        </w:rPr>
      </w:pPr>
      <w:r w:rsidRPr="00E276BB">
        <w:rPr>
          <w:color w:val="000000" w:themeColor="text1"/>
        </w:rPr>
        <w:br/>
        <w:t>'use client';</w:t>
      </w:r>
      <w:r w:rsidRPr="00E276BB">
        <w:rPr>
          <w:color w:val="000000" w:themeColor="text1"/>
        </w:rPr>
        <w:br/>
        <w:t>import { useState } from "react";</w:t>
      </w:r>
      <w:r w:rsidRPr="00E276BB">
        <w:rPr>
          <w:color w:val="000000" w:themeColor="text1"/>
        </w:rPr>
        <w:br/>
        <w:t>export default function Home() {</w:t>
      </w:r>
      <w:r w:rsidRPr="00E276BB">
        <w:rPr>
          <w:color w:val="000000" w:themeColor="text1"/>
        </w:rPr>
        <w:br/>
        <w:t xml:space="preserve">  const [question, setQuestion] = useState("");</w:t>
      </w:r>
      <w:r w:rsidRPr="00E276BB">
        <w:rPr>
          <w:color w:val="000000" w:themeColor="text1"/>
        </w:rPr>
        <w:br/>
        <w:t xml:space="preserve">  const [result, setResult] = useState&lt;any[]&gt;([]);</w:t>
      </w:r>
      <w:r w:rsidRPr="00E276BB">
        <w:rPr>
          <w:color w:val="000000" w:themeColor="text1"/>
        </w:rPr>
        <w:br/>
        <w:t xml:space="preserve">  const [loading, setLoading] = useState(false);</w:t>
      </w:r>
      <w:r w:rsidRPr="00E276BB">
        <w:rPr>
          <w:color w:val="000000" w:themeColor="text1"/>
        </w:rPr>
        <w:br/>
        <w:t xml:space="preserve">  const [error, setError] = useState("");</w:t>
      </w:r>
      <w:r w:rsidRPr="00E276BB">
        <w:rPr>
          <w:color w:val="000000" w:themeColor="text1"/>
        </w:rPr>
        <w:br/>
        <w:t xml:space="preserve">  const askGPT = async () =&gt; { ... };</w:t>
      </w:r>
      <w:r w:rsidRPr="00E276BB">
        <w:rPr>
          <w:color w:val="000000" w:themeColor="text1"/>
        </w:rPr>
        <w:br/>
        <w:t xml:space="preserve">  return (&lt;main&gt;...&lt;/main&gt;);</w:t>
      </w:r>
      <w:r w:rsidRPr="00E276BB">
        <w:rPr>
          <w:color w:val="000000" w:themeColor="text1"/>
        </w:rPr>
        <w:br/>
        <w:t>}</w:t>
      </w:r>
      <w:r w:rsidRPr="00E276BB">
        <w:rPr>
          <w:color w:val="000000" w:themeColor="text1"/>
        </w:rPr>
        <w:br/>
      </w:r>
    </w:p>
    <w:p w14:paraId="06793E60" w14:textId="77777777" w:rsidR="00C95DEB" w:rsidRPr="00E276BB" w:rsidRDefault="00000000">
      <w:pPr>
        <w:pStyle w:val="Heading1"/>
        <w:rPr>
          <w:color w:val="000000" w:themeColor="text1"/>
        </w:rPr>
      </w:pPr>
      <w:r w:rsidRPr="00E276BB">
        <w:rPr>
          <w:color w:val="000000" w:themeColor="text1"/>
        </w:rPr>
        <w:t>4. Menjalankan Aplikasi</w:t>
      </w:r>
    </w:p>
    <w:p w14:paraId="745A8F29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1. Pastikan database MySQL aktif dan sudah diisi struktur tabel.</w:t>
      </w:r>
      <w:r w:rsidRPr="00E276BB">
        <w:rPr>
          <w:color w:val="000000" w:themeColor="text1"/>
        </w:rPr>
        <w:br/>
        <w:t>2. Atur file `.env.local` dengan konfigurasi berikut:</w:t>
      </w:r>
    </w:p>
    <w:p w14:paraId="51331121" w14:textId="77777777" w:rsidR="00C95DEB" w:rsidRPr="00E276BB" w:rsidRDefault="00000000">
      <w:pPr>
        <w:pStyle w:val="IntenseQuote"/>
        <w:rPr>
          <w:color w:val="000000" w:themeColor="text1"/>
        </w:rPr>
      </w:pPr>
      <w:r w:rsidRPr="00E276BB">
        <w:rPr>
          <w:color w:val="000000" w:themeColor="text1"/>
        </w:rPr>
        <w:br/>
        <w:t>DB_HOST=localhost</w:t>
      </w:r>
      <w:r w:rsidRPr="00E276BB">
        <w:rPr>
          <w:color w:val="000000" w:themeColor="text1"/>
        </w:rPr>
        <w:br/>
        <w:t>DB_USER=root</w:t>
      </w:r>
      <w:r w:rsidRPr="00E276BB">
        <w:rPr>
          <w:color w:val="000000" w:themeColor="text1"/>
        </w:rPr>
        <w:br/>
        <w:t>DB_PASSWORD=</w:t>
      </w:r>
      <w:r w:rsidRPr="00E276BB">
        <w:rPr>
          <w:color w:val="000000" w:themeColor="text1"/>
        </w:rPr>
        <w:br/>
        <w:t>DB_NAME=tokojersey</w:t>
      </w:r>
      <w:r w:rsidRPr="00E276BB">
        <w:rPr>
          <w:color w:val="000000" w:themeColor="text1"/>
        </w:rPr>
        <w:br/>
        <w:t>OPENROUTER_API_KEY=sk-or-xxxx</w:t>
      </w:r>
      <w:r w:rsidRPr="00E276BB">
        <w:rPr>
          <w:color w:val="000000" w:themeColor="text1"/>
        </w:rPr>
        <w:br/>
      </w:r>
    </w:p>
    <w:p w14:paraId="2F24F4EF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lastRenderedPageBreak/>
        <w:t>3. Jalankan aplikasi dengan:</w:t>
      </w:r>
    </w:p>
    <w:p w14:paraId="37D5356A" w14:textId="77777777" w:rsidR="00C95DEB" w:rsidRPr="00E276BB" w:rsidRDefault="00000000" w:rsidP="005E1DD8">
      <w:pPr>
        <w:pStyle w:val="IntenseQuote"/>
        <w:ind w:left="0"/>
        <w:rPr>
          <w:color w:val="000000" w:themeColor="text1"/>
        </w:rPr>
      </w:pPr>
      <w:r w:rsidRPr="00E276BB">
        <w:rPr>
          <w:color w:val="000000" w:themeColor="text1"/>
        </w:rPr>
        <w:t xml:space="preserve">   npm run dev</w:t>
      </w:r>
    </w:p>
    <w:p w14:paraId="096EED04" w14:textId="77777777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4. Akses di browser: http://localhost:3000</w:t>
      </w:r>
    </w:p>
    <w:p w14:paraId="7F876D31" w14:textId="77777777" w:rsidR="00C95DEB" w:rsidRPr="00E276BB" w:rsidRDefault="00000000">
      <w:pPr>
        <w:pStyle w:val="Heading1"/>
        <w:rPr>
          <w:color w:val="000000" w:themeColor="text1"/>
        </w:rPr>
      </w:pPr>
      <w:r w:rsidRPr="00E276BB">
        <w:rPr>
          <w:color w:val="000000" w:themeColor="text1"/>
        </w:rPr>
        <w:t>5. Catatan Tambahan</w:t>
      </w:r>
    </w:p>
    <w:p w14:paraId="09750098" w14:textId="157411A9" w:rsidR="00C95DEB" w:rsidRPr="00E276BB" w:rsidRDefault="00000000">
      <w:pPr>
        <w:rPr>
          <w:color w:val="000000" w:themeColor="text1"/>
        </w:rPr>
      </w:pPr>
      <w:r w:rsidRPr="00E276BB">
        <w:rPr>
          <w:color w:val="000000" w:themeColor="text1"/>
        </w:rPr>
        <w:t>- Gunakan pertanyaan natural seperti: "Tampilkan semua produk harga di atas 100"</w:t>
      </w:r>
      <w:r w:rsidRPr="00E276BB">
        <w:rPr>
          <w:color w:val="000000" w:themeColor="text1"/>
        </w:rPr>
        <w:br/>
        <w:t>- Pastikan produk ditulis sesuai nama jika ingin query cocok</w:t>
      </w:r>
      <w:r w:rsidRPr="00E276BB">
        <w:rPr>
          <w:color w:val="000000" w:themeColor="text1"/>
        </w:rPr>
        <w:br/>
      </w:r>
    </w:p>
    <w:sectPr w:rsidR="00C95DEB" w:rsidRPr="00E276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6848595">
    <w:abstractNumId w:val="8"/>
  </w:num>
  <w:num w:numId="2" w16cid:durableId="480851042">
    <w:abstractNumId w:val="6"/>
  </w:num>
  <w:num w:numId="3" w16cid:durableId="96411158">
    <w:abstractNumId w:val="5"/>
  </w:num>
  <w:num w:numId="4" w16cid:durableId="639726218">
    <w:abstractNumId w:val="4"/>
  </w:num>
  <w:num w:numId="5" w16cid:durableId="2069183310">
    <w:abstractNumId w:val="7"/>
  </w:num>
  <w:num w:numId="6" w16cid:durableId="318265302">
    <w:abstractNumId w:val="3"/>
  </w:num>
  <w:num w:numId="7" w16cid:durableId="1501772120">
    <w:abstractNumId w:val="2"/>
  </w:num>
  <w:num w:numId="8" w16cid:durableId="1125927185">
    <w:abstractNumId w:val="1"/>
  </w:num>
  <w:num w:numId="9" w16cid:durableId="1108308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F89"/>
    <w:rsid w:val="0015074B"/>
    <w:rsid w:val="0029639D"/>
    <w:rsid w:val="00326F90"/>
    <w:rsid w:val="00504607"/>
    <w:rsid w:val="005E1DD8"/>
    <w:rsid w:val="007A711F"/>
    <w:rsid w:val="0095471C"/>
    <w:rsid w:val="00A409ED"/>
    <w:rsid w:val="00AA1D8D"/>
    <w:rsid w:val="00B47730"/>
    <w:rsid w:val="00C95DEB"/>
    <w:rsid w:val="00CB0664"/>
    <w:rsid w:val="00E276BB"/>
    <w:rsid w:val="00EA16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5FC479"/>
  <w14:defaultImageDpi w14:val="300"/>
  <w15:docId w15:val="{C7C373FB-A8B9-4EE5-85B3-A83E7206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A16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router.ai/settings/keys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router.a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Maulana Ismaindra</cp:lastModifiedBy>
  <cp:revision>2</cp:revision>
  <dcterms:created xsi:type="dcterms:W3CDTF">2025-07-31T12:30:00Z</dcterms:created>
  <dcterms:modified xsi:type="dcterms:W3CDTF">2025-07-31T12:30:00Z</dcterms:modified>
  <cp:category/>
</cp:coreProperties>
</file>